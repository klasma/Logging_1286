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3253-2025 i Ystads kommun</w:t>
      </w:r>
    </w:p>
    <w:p>
      <w:r>
        <w:t>Detta dokument behandlar höga naturvärden i avverkningsanmälan A 3253-2025 i Ystads kommun. Denna avverkningsanmälan inkom 2025-01-22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gotländsk hättemossa (CR, §8), lönnlav (S)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2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6152715, E 430018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gotländsk hättemossa (CR,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